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before="160" w:lineRule="auto"/>
        <w:rPr>
          <w:rFonts w:ascii="Play" w:cs="Play" w:eastAsia="Play" w:hAnsi="Play"/>
          <w:color w:val="0f4761"/>
          <w:sz w:val="34"/>
          <w:szCs w:val="34"/>
        </w:rPr>
      </w:pPr>
      <w:bookmarkStart w:colFirst="0" w:colLast="0" w:name="_heading=h.t2yoi84wonod" w:id="0"/>
      <w:bookmarkEnd w:id="0"/>
      <w:r w:rsidDel="00000000" w:rsidR="00000000" w:rsidRPr="00000000">
        <w:rPr>
          <w:rFonts w:ascii="Play" w:cs="Play" w:eastAsia="Play" w:hAnsi="Play"/>
          <w:color w:val="0f4761"/>
          <w:sz w:val="34"/>
          <w:szCs w:val="34"/>
          <w:rtl w:val="0"/>
        </w:rPr>
        <w:t xml:space="preserve">1a.i: Detailed List (Friendly, Structured)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after="80" w:before="280" w:lineRule="auto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km5pz057qj2j" w:id="1"/>
      <w:bookmarkEnd w:id="1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1. The Vineyard Robot Choreography 🍇🤖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This plan is like a detailed script for our robots and human workers. It makes sure everyone works efficiently and doesn't waste time!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Worker 2:</w:t>
      </w:r>
      <w:r w:rsidDel="00000000" w:rsidR="00000000" w:rsidRPr="00000000">
        <w:rPr>
          <w:rFonts w:ascii="Arial" w:cs="Arial" w:eastAsia="Arial" w:hAnsi="Arial"/>
          <w:rtl w:val="0"/>
        </w:rPr>
        <w:t xml:space="preserve"> This worker covers the left side of the field, moving to four key sections (l4, l7, l9, l6). They mainly handle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Scouting</w:t>
      </w:r>
      <w:r w:rsidDel="00000000" w:rsidR="00000000" w:rsidRPr="00000000">
        <w:rPr>
          <w:rFonts w:ascii="Arial" w:cs="Arial" w:eastAsia="Arial" w:hAnsi="Arial"/>
          <w:rtl w:val="0"/>
        </w:rPr>
        <w:t xml:space="preserve"> (taking notes) and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Grapevine Identification</w:t>
      </w:r>
      <w:r w:rsidDel="00000000" w:rsidR="00000000" w:rsidRPr="00000000">
        <w:rPr>
          <w:rFonts w:ascii="Arial" w:cs="Arial" w:eastAsia="Arial" w:hAnsi="Arial"/>
          <w:rtl w:val="0"/>
        </w:rPr>
        <w:t xml:space="preserve"> (taking pictures of vines).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Worker 1:</w:t>
      </w:r>
      <w:r w:rsidDel="00000000" w:rsidR="00000000" w:rsidRPr="00000000">
        <w:rPr>
          <w:rFonts w:ascii="Arial" w:cs="Arial" w:eastAsia="Arial" w:hAnsi="Arial"/>
          <w:rtl w:val="0"/>
        </w:rPr>
        <w:t xml:space="preserve"> This worker is the backup for the remaining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Scouting</w:t>
      </w:r>
      <w:r w:rsidDel="00000000" w:rsidR="00000000" w:rsidRPr="00000000">
        <w:rPr>
          <w:rFonts w:ascii="Arial" w:cs="Arial" w:eastAsia="Arial" w:hAnsi="Arial"/>
          <w:rtl w:val="0"/>
        </w:rPr>
        <w:t xml:space="preserve"> tasks. They follow a complementary route (l2, l5, l8, l3, l6), ensuring full field coverage.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Robot 1 (r1) &amp; Robot 2 (r2):</w:t>
      </w:r>
      <w:r w:rsidDel="00000000" w:rsidR="00000000" w:rsidRPr="00000000">
        <w:rPr>
          <w:rFonts w:ascii="Arial" w:cs="Arial" w:eastAsia="Arial" w:hAnsi="Arial"/>
          <w:rtl w:val="0"/>
        </w:rPr>
        <w:t xml:space="preserve"> These two robots are the soil specialists for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Soil Analysis</w:t>
      </w:r>
      <w:r w:rsidDel="00000000" w:rsidR="00000000" w:rsidRPr="00000000">
        <w:rPr>
          <w:rFonts w:ascii="Arial" w:cs="Arial" w:eastAsia="Arial" w:hAnsi="Arial"/>
          <w:rtl w:val="0"/>
        </w:rPr>
        <w:t xml:space="preserve">. They work simultaneously across the entire grid to collect samples quickly.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after="80" w:before="280" w:lineRule="auto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2kbne72f7nlg" w:id="2"/>
      <w:bookmarkEnd w:id="2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2. The Pareto Front: The "Perfect Deal" Line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Imagine you are trying to buy a new gaming laptop. You want the highest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Performance</w:t>
      </w:r>
      <w:r w:rsidDel="00000000" w:rsidR="00000000" w:rsidRPr="00000000">
        <w:rPr>
          <w:rFonts w:ascii="Arial" w:cs="Arial" w:eastAsia="Arial" w:hAnsi="Arial"/>
          <w:rtl w:val="0"/>
        </w:rPr>
        <w:t xml:space="preserve"> (best success chance) for the lowest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Price</w:t>
      </w:r>
      <w:r w:rsidDel="00000000" w:rsidR="00000000" w:rsidRPr="00000000">
        <w:rPr>
          <w:rFonts w:ascii="Arial" w:cs="Arial" w:eastAsia="Arial" w:hAnsi="Arial"/>
          <w:rtl w:val="0"/>
        </w:rPr>
        <w:t xml:space="preserve"> (cost). The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Pareto Front</w:t>
      </w:r>
      <w:r w:rsidDel="00000000" w:rsidR="00000000" w:rsidRPr="00000000">
        <w:rPr>
          <w:rFonts w:ascii="Arial" w:cs="Arial" w:eastAsia="Arial" w:hAnsi="Arial"/>
          <w:rtl w:val="0"/>
        </w:rPr>
        <w:t xml:space="preserve"> is the list of all the laptops that offer the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absolute best deal</w:t>
      </w:r>
      <w:r w:rsidDel="00000000" w:rsidR="00000000" w:rsidRPr="00000000">
        <w:rPr>
          <w:rFonts w:ascii="Arial" w:cs="Arial" w:eastAsia="Arial" w:hAnsi="Arial"/>
          <w:rtl w:val="0"/>
        </w:rPr>
        <w:t xml:space="preserve">—you cannot find another option that is both better and cheaper. In our case, it balances the project's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Success Chance</w:t>
      </w:r>
      <w:r w:rsidDel="00000000" w:rsidR="00000000" w:rsidRPr="00000000">
        <w:rPr>
          <w:rFonts w:ascii="Arial" w:cs="Arial" w:eastAsia="Arial" w:hAnsi="Arial"/>
          <w:rtl w:val="0"/>
        </w:rPr>
        <w:t xml:space="preserve"> with the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Total Cost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after="80" w:before="280" w:lineRule="auto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201asalh7ro6" w:id="3"/>
      <w:bookmarkEnd w:id="3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3. The Smartest Solution for a Safe Project (91% Goal)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We needed a plan with at least 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91% chance of success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cheapest, smartest plan that meets this goal is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Solution ID 15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This plan gives us 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91.6% safety rating</w:t>
      </w:r>
      <w:r w:rsidDel="00000000" w:rsidR="00000000" w:rsidRPr="00000000">
        <w:rPr>
          <w:rFonts w:ascii="Arial" w:cs="Arial" w:eastAsia="Arial" w:hAnsi="Arial"/>
          <w:rtl w:val="0"/>
        </w:rPr>
        <w:t xml:space="preserve"> for a cost of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37.10 units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 reach this high safety rating, we gave the trickiest tasks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extra chances</w:t>
      </w:r>
      <w:r w:rsidDel="00000000" w:rsidR="00000000" w:rsidRPr="00000000">
        <w:rPr>
          <w:rFonts w:ascii="Arial" w:cs="Arial" w:eastAsia="Arial" w:hAnsi="Arial"/>
          <w:rtl w:val="0"/>
        </w:rPr>
        <w:t xml:space="preserve"> (retries):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Soil Analysis tasks</w:t>
      </w:r>
      <w:r w:rsidDel="00000000" w:rsidR="00000000" w:rsidRPr="00000000">
        <w:rPr>
          <w:rFonts w:ascii="Arial" w:cs="Arial" w:eastAsia="Arial" w:hAnsi="Arial"/>
          <w:rtl w:val="0"/>
        </w:rPr>
        <w:t xml:space="preserve"> at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l5</w:t>
      </w:r>
      <w:r w:rsidDel="00000000" w:rsidR="00000000" w:rsidRPr="00000000">
        <w:rPr>
          <w:rFonts w:ascii="Arial" w:cs="Arial" w:eastAsia="Arial" w:hAnsi="Arial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l9</w:t>
      </w:r>
      <w:r w:rsidDel="00000000" w:rsidR="00000000" w:rsidRPr="00000000">
        <w:rPr>
          <w:rFonts w:ascii="Arial" w:cs="Arial" w:eastAsia="Arial" w:hAnsi="Arial"/>
          <w:rtl w:val="0"/>
        </w:rPr>
        <w:t xml:space="preserve"> (the hardest spots) get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9 and 8</w:t>
      </w:r>
      <w:r w:rsidDel="00000000" w:rsidR="00000000" w:rsidRPr="00000000">
        <w:rPr>
          <w:rFonts w:ascii="Arial" w:cs="Arial" w:eastAsia="Arial" w:hAnsi="Arial"/>
          <w:rtl w:val="0"/>
        </w:rPr>
        <w:t xml:space="preserve"> backup attempts, respectively, close to the maximum 10 tries.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Scouting task at l4</w:t>
      </w:r>
      <w:r w:rsidDel="00000000" w:rsidR="00000000" w:rsidRPr="00000000">
        <w:rPr>
          <w:rFonts w:ascii="Arial" w:cs="Arial" w:eastAsia="Arial" w:hAnsi="Arial"/>
          <w:rtl w:val="0"/>
        </w:rPr>
        <w:t xml:space="preserve"> also gets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rtl w:val="0"/>
        </w:rPr>
        <w:t xml:space="preserve"> extra attempts to make sure the data is solid.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aLudohVHElJtcGhXGIZc9o5CyA==">CgMxLjAyDmgudDJ5b2k4NHdvbm9kMg5oLmttNXB6MDU3cWoyajIOaC4ya2JuZTcyZjdubGcyDmguMjAxYXNhbGg3cm82OAByITFscjhadGVETURnUFdmcTNUcTV4cHZmVUZuRnBoUkpueA==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