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before="160" w:lineRule="auto"/>
        <w:rPr>
          <w:rFonts w:ascii="Play" w:cs="Play" w:eastAsia="Play" w:hAnsi="Play"/>
          <w:color w:val="0f4761"/>
          <w:sz w:val="34"/>
          <w:szCs w:val="34"/>
        </w:rPr>
      </w:pPr>
      <w:bookmarkStart w:colFirst="0" w:colLast="0" w:name="_heading=h.e7hzqrpoi7hw" w:id="0"/>
      <w:bookmarkEnd w:id="0"/>
      <w:r w:rsidDel="00000000" w:rsidR="00000000" w:rsidRPr="00000000">
        <w:rPr>
          <w:rFonts w:ascii="Play" w:cs="Play" w:eastAsia="Play" w:hAnsi="Play"/>
          <w:color w:val="0f4761"/>
          <w:sz w:val="34"/>
          <w:szCs w:val="34"/>
          <w:rtl w:val="0"/>
        </w:rPr>
        <w:t xml:space="preserve">2b.i: Concise List (Friendly, Simple)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Here’s the simple breakdown of the plan: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The Team's Jobs: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Workers:</w:t>
      </w:r>
      <w:r w:rsidDel="00000000" w:rsidR="00000000" w:rsidRPr="00000000">
        <w:rPr>
          <w:rFonts w:ascii="Arial" w:cs="Arial" w:eastAsia="Arial" w:hAnsi="Arial"/>
          <w:rtl w:val="0"/>
        </w:rPr>
        <w:t xml:space="preserve"> They split the field to take field notes 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Scouting</w:t>
      </w:r>
      <w:r w:rsidDel="00000000" w:rsidR="00000000" w:rsidRPr="00000000">
        <w:rPr>
          <w:rFonts w:ascii="Arial" w:cs="Arial" w:eastAsia="Arial" w:hAnsi="Arial"/>
          <w:rtl w:val="0"/>
        </w:rPr>
        <w:t xml:space="preserve">) and vine pictures 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Grapevine ID</w:t>
      </w:r>
      <w:r w:rsidDel="00000000" w:rsidR="00000000" w:rsidRPr="00000000">
        <w:rPr>
          <w:rFonts w:ascii="Arial" w:cs="Arial" w:eastAsia="Arial" w:hAnsi="Arial"/>
          <w:rtl w:val="0"/>
        </w:rPr>
        <w:t xml:space="preserve">).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Robots:</w:t>
      </w:r>
      <w:r w:rsidDel="00000000" w:rsidR="00000000" w:rsidRPr="00000000">
        <w:rPr>
          <w:rFonts w:ascii="Arial" w:cs="Arial" w:eastAsia="Arial" w:hAnsi="Arial"/>
          <w:rtl w:val="0"/>
        </w:rPr>
        <w:t xml:space="preserve"> They work at the same time to get all the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Soil Analysis</w:t>
      </w:r>
      <w:r w:rsidDel="00000000" w:rsidR="00000000" w:rsidRPr="00000000">
        <w:rPr>
          <w:rFonts w:ascii="Arial" w:cs="Arial" w:eastAsia="Arial" w:hAnsi="Arial"/>
          <w:rtl w:val="0"/>
        </w:rPr>
        <w:t xml:space="preserve"> samples.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The "Best Deal" Line (Pareto Front):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This is the list of plans that give you the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best safety rating</w:t>
      </w:r>
      <w:r w:rsidDel="00000000" w:rsidR="00000000" w:rsidRPr="00000000">
        <w:rPr>
          <w:rFonts w:ascii="Arial" w:cs="Arial" w:eastAsia="Arial" w:hAnsi="Arial"/>
          <w:rtl w:val="0"/>
        </w:rPr>
        <w:t xml:space="preserve"> for the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lowest price tag</w:t>
      </w:r>
      <w:r w:rsidDel="00000000" w:rsidR="00000000" w:rsidRPr="00000000">
        <w:rPr>
          <w:rFonts w:ascii="Arial" w:cs="Arial" w:eastAsia="Arial" w:hAnsi="Arial"/>
          <w:rtl w:val="0"/>
        </w:rPr>
        <w:t xml:space="preserve">. It shows the perfect compromise.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Our Safest, Cheapest Choice (91% Goal):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We chose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Solution ID 15</w:t>
      </w:r>
      <w:r w:rsidDel="00000000" w:rsidR="00000000" w:rsidRPr="00000000">
        <w:rPr>
          <w:rFonts w:ascii="Arial" w:cs="Arial" w:eastAsia="Arial" w:hAnsi="Arial"/>
          <w:rtl w:val="0"/>
        </w:rPr>
        <w:t xml:space="preserve"> because it meets our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91% goal</w:t>
      </w:r>
      <w:r w:rsidDel="00000000" w:rsidR="00000000" w:rsidRPr="00000000">
        <w:rPr>
          <w:rFonts w:ascii="Arial" w:cs="Arial" w:eastAsia="Arial" w:hAnsi="Arial"/>
          <w:rtl w:val="0"/>
        </w:rPr>
        <w:t xml:space="preserve"> for the least cost.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Safety Rating:</w:t>
      </w:r>
      <w:r w:rsidDel="00000000" w:rsidR="00000000" w:rsidRPr="00000000">
        <w:rPr>
          <w:rFonts w:ascii="Arial" w:cs="Arial" w:eastAsia="Arial" w:hAnsi="Arial"/>
          <w:rtl w:val="0"/>
        </w:rPr>
        <w:t xml:space="preserve"> 91.6%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Price:</w:t>
      </w:r>
      <w:r w:rsidDel="00000000" w:rsidR="00000000" w:rsidRPr="00000000">
        <w:rPr>
          <w:rFonts w:ascii="Arial" w:cs="Arial" w:eastAsia="Arial" w:hAnsi="Arial"/>
          <w:rtl w:val="0"/>
        </w:rPr>
        <w:t xml:space="preserve"> 37.10 units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Backup Plan:</w:t>
      </w:r>
      <w:r w:rsidDel="00000000" w:rsidR="00000000" w:rsidRPr="00000000">
        <w:rPr>
          <w:rFonts w:ascii="Arial" w:cs="Arial" w:eastAsia="Arial" w:hAnsi="Arial"/>
          <w:rtl w:val="0"/>
        </w:rPr>
        <w:t xml:space="preserve"> We gave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9 and 8 extra chances</w:t>
      </w:r>
      <w:r w:rsidDel="00000000" w:rsidR="00000000" w:rsidRPr="00000000">
        <w:rPr>
          <w:rFonts w:ascii="Arial" w:cs="Arial" w:eastAsia="Arial" w:hAnsi="Arial"/>
          <w:rtl w:val="0"/>
        </w:rPr>
        <w:t xml:space="preserve"> to the two hardest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Soil Analysis</w:t>
      </w:r>
      <w:r w:rsidDel="00000000" w:rsidR="00000000" w:rsidRPr="00000000">
        <w:rPr>
          <w:rFonts w:ascii="Arial" w:cs="Arial" w:eastAsia="Arial" w:hAnsi="Arial"/>
          <w:rtl w:val="0"/>
        </w:rPr>
        <w:t xml:space="preserve"> jobs and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rtl w:val="0"/>
        </w:rPr>
        <w:t xml:space="preserve"> extra tries to a key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Scouting</w:t>
      </w:r>
      <w:r w:rsidDel="00000000" w:rsidR="00000000" w:rsidRPr="00000000">
        <w:rPr>
          <w:rFonts w:ascii="Arial" w:cs="Arial" w:eastAsia="Arial" w:hAnsi="Arial"/>
          <w:rtl w:val="0"/>
        </w:rPr>
        <w:t xml:space="preserve"> task.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5SNikeYxkbx1KM4i4noFqbyD4A==">CgMxLjAyDmguZTdoenFycG9pN2h3OAByITF3WGN2R2NYc3RKU3BxcXJ1SWswMXZ5WUZLMkJDRTVGeQ==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