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2biii: Concise Bullet Points (Casual, Conversational, Simple)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Summary (Who Does What):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h1: Electrical in H, then Plumbing in D and 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 &amp; r2: Foundation work in F and 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r3: Finishing work in J and 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Front: It's the "best deal" list that perfectly balances Project Safety (Success Chance) with Project Cost.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Safe Solution (92% Minimum):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chose Solution ID 7 because it's the cheapest way to hit our goal.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Rating: 92.1%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Cost: 48.732 units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Net: We gave the riskiest tasks extra tries: 5 for the final Finishing work and 3 for the Foundation jobs.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Ggd0JCft5pnDC9T+3zXW5bad1w==">CgMxLjA4AHIhMVVyY1MyWFZaMjJlbHBNTEtLWk52MERrekdXbDhrYV9l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