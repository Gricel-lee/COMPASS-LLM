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1bii: Detailed Paragraph (Friendly, Structured)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automated planning system laid out a clear </w:t>
      </w: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 for our crew. The Human Electrician (h1) starts in Room H to finish all the Electrical jobs first. They then move to Room D and Room E to handle the Plumbing tasks. At the same time, the two foundation robots, r1 and r2, travel directly to their assigned rooms, F and G, to get the Foundation work done. Our specialist robot, r3, begins with its first Finishing job in Room J before moving to Room I to complete the final task. The system then used the </w:t>
      </w:r>
      <w:r w:rsidDel="00000000" w:rsidR="00000000" w:rsidRPr="00000000">
        <w:rPr>
          <w:b w:val="1"/>
          <w:rtl w:val="0"/>
        </w:rPr>
        <w:t xml:space="preserve">Pareto Front</w:t>
      </w:r>
      <w:r w:rsidDel="00000000" w:rsidR="00000000" w:rsidRPr="00000000">
        <w:rPr>
          <w:rtl w:val="0"/>
        </w:rPr>
        <w:t xml:space="preserve"> to find the ideal trade-off. This front is the line of solutions that gives us the </w:t>
      </w:r>
      <w:r w:rsidDel="00000000" w:rsidR="00000000" w:rsidRPr="00000000">
        <w:rPr>
          <w:b w:val="1"/>
          <w:rtl w:val="0"/>
        </w:rPr>
        <w:t xml:space="preserve">best balance</w:t>
      </w:r>
      <w:r w:rsidDel="00000000" w:rsidR="00000000" w:rsidRPr="00000000">
        <w:rPr>
          <w:rtl w:val="0"/>
        </w:rPr>
        <w:t xml:space="preserve"> between maximizing the project's Success Chance and minimizing the Total Cost. To meet our requirement of at least a 92% chance of success, the </w:t>
      </w:r>
      <w:r w:rsidDel="00000000" w:rsidR="00000000" w:rsidRPr="00000000">
        <w:rPr>
          <w:b w:val="1"/>
          <w:rtl w:val="0"/>
        </w:rPr>
        <w:t xml:space="preserve">plan selected</w:t>
      </w:r>
      <w:r w:rsidDel="00000000" w:rsidR="00000000" w:rsidRPr="00000000">
        <w:rPr>
          <w:rtl w:val="0"/>
        </w:rPr>
        <w:t xml:space="preserve"> is Solution ID 7. This plan achieves a 92.1% probability for a cost of 48.732 units. We managed this safety rating by wisely adding extra chances, or retries, for the riskiest work, such as giving the final Finishing work 5 tries and the two Foundation preparation tasks 3 tries each.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ReKkvmJ6ABae+4Z5Zxb7Ym6JQ==">CgMxLjA4AHIhMV95NTJfVUVZbWZ0bDNXRTJZSTdINXVCVHpfUldPVmc5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