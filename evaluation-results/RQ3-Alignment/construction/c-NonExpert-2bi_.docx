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2bi: Concise List (Casual, Conversational, Simple)</w:t>
      </w:r>
    </w:p>
    <w:p w:rsidR="00000000" w:rsidDel="00000000" w:rsidP="00000000" w:rsidRDefault="00000000" w:rsidRPr="00000000" w14:paraId="00000002">
      <w:pPr>
        <w:ind w:left="0" w:firstLine="0"/>
        <w:rPr/>
      </w:pPr>
      <w:r w:rsidDel="00000000" w:rsidR="00000000" w:rsidRPr="00000000">
        <w:rPr>
          <w:rtl w:val="0"/>
        </w:rPr>
        <w:t xml:space="preserve">Hey! Here's the plan and why we picked the safest option:</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What's the Plan?</w:t>
      </w:r>
    </w:p>
    <w:p w:rsidR="00000000" w:rsidDel="00000000" w:rsidP="00000000" w:rsidRDefault="00000000" w:rsidRPr="00000000" w14:paraId="00000004">
      <w:pPr>
        <w:numPr>
          <w:ilvl w:val="1"/>
          <w:numId w:val="1"/>
        </w:numPr>
        <w:spacing w:after="0" w:afterAutospacing="0"/>
        <w:ind w:left="1440" w:hanging="360"/>
        <w:rPr>
          <w:u w:val="none"/>
        </w:rPr>
      </w:pPr>
      <w:r w:rsidDel="00000000" w:rsidR="00000000" w:rsidRPr="00000000">
        <w:rPr>
          <w:rtl w:val="0"/>
        </w:rPr>
        <w:t xml:space="preserve">Our human (h1) is busy! They knock out all the Electrical stuff in Room H, then move to Rooms D and E for all the Plumbing.</w:t>
      </w:r>
    </w:p>
    <w:p w:rsidR="00000000" w:rsidDel="00000000" w:rsidP="00000000" w:rsidRDefault="00000000" w:rsidRPr="00000000" w14:paraId="00000005">
      <w:pPr>
        <w:numPr>
          <w:ilvl w:val="1"/>
          <w:numId w:val="1"/>
        </w:numPr>
        <w:spacing w:after="0" w:afterAutospacing="0"/>
        <w:ind w:left="1440" w:hanging="360"/>
        <w:rPr>
          <w:u w:val="none"/>
        </w:rPr>
      </w:pPr>
      <w:r w:rsidDel="00000000" w:rsidR="00000000" w:rsidRPr="00000000">
        <w:rPr>
          <w:rtl w:val="0"/>
        </w:rPr>
        <w:t xml:space="preserve">Robots r1 and r2 go straight to their spots (F and G) for Foundation work.</w:t>
      </w:r>
    </w:p>
    <w:p w:rsidR="00000000" w:rsidDel="00000000" w:rsidP="00000000" w:rsidRDefault="00000000" w:rsidRPr="00000000" w14:paraId="00000006">
      <w:pPr>
        <w:numPr>
          <w:ilvl w:val="1"/>
          <w:numId w:val="1"/>
        </w:numPr>
        <w:spacing w:after="0" w:afterAutospacing="0"/>
        <w:ind w:left="1440" w:hanging="360"/>
        <w:rPr>
          <w:u w:val="none"/>
        </w:rPr>
      </w:pPr>
      <w:r w:rsidDel="00000000" w:rsidR="00000000" w:rsidRPr="00000000">
        <w:rPr>
          <w:rtl w:val="0"/>
        </w:rPr>
        <w:t xml:space="preserve">Robot r3 does the Finishing work, starting in Room J and ending in Room I.</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What's the Pareto Front?</w:t>
      </w:r>
    </w:p>
    <w:p w:rsidR="00000000" w:rsidDel="00000000" w:rsidP="00000000" w:rsidRDefault="00000000" w:rsidRPr="00000000" w14:paraId="00000008">
      <w:pPr>
        <w:numPr>
          <w:ilvl w:val="1"/>
          <w:numId w:val="1"/>
        </w:numPr>
        <w:spacing w:after="0" w:afterAutospacing="0"/>
        <w:ind w:left="1440" w:hanging="360"/>
        <w:rPr>
          <w:u w:val="none"/>
        </w:rPr>
      </w:pPr>
      <w:r w:rsidDel="00000000" w:rsidR="00000000" w:rsidRPr="00000000">
        <w:rPr>
          <w:rtl w:val="0"/>
        </w:rPr>
        <w:t xml:space="preserve">It's like looking at all the possible ways to build the project and finding only the greatest deals. It shows us how much safety (Success Chance) we get for every dollar we spend (Cost). It's the line of no-regret choices.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Why did we pick Solution 7?</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We promised a 92% chance of success or better. Solution 7 hits 92.1% for the cheapest cost (48.732 units).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We made the project safe by giving the trickiest jobs extra chances to retry. The final Finishing work gets 5 tries, and both Foundation jobs get 3 tries each.</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sNrqsV1SxXptdwouLmdpLntv+Q==">CgMxLjA4AHIhMUFfQi1na05QRmpYQlRkQXRoOXpjOU56VmYzQzBJMUc5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