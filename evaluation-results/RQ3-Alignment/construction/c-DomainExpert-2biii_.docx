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b5kc1jrsge07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2biii: Casual, Concise, Series of Bullet Points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Highlights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h1:</w:t>
      </w:r>
      <w:r w:rsidDel="00000000" w:rsidR="00000000" w:rsidRPr="00000000">
        <w:rPr>
          <w:rFonts w:ascii="Arial" w:cs="Arial" w:eastAsia="Arial" w:hAnsi="Arial"/>
          <w:rtl w:val="0"/>
        </w:rPr>
        <w:t xml:space="preserve"> Does all Electrical tasks at Room H first, then both Plumbing tasks at Rooms D and 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Robots:</w:t>
      </w:r>
      <w:r w:rsidDel="00000000" w:rsidR="00000000" w:rsidRPr="00000000">
        <w:rPr>
          <w:rFonts w:ascii="Arial" w:cs="Arial" w:eastAsia="Arial" w:hAnsi="Arial"/>
          <w:rtl w:val="0"/>
        </w:rPr>
        <w:t xml:space="preserve"> R1 and R2 handle Foundation prep in Rooms F and G. R3 handles all Finishing work in Rooms J and 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Pareto Front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It's the list of the best, non-improvable plans.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Shows the best way to trade off cost versus the chance of mission success.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sdt>
        <w:sdtPr>
          <w:id w:val="1399393306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Best Project Plan Details (Minimum Probability ≥0.90)</w:t>
          </w:r>
        </w:sdtContent>
      </w:sdt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Result: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0.904</w:t>
      </w:r>
      <w:r w:rsidDel="00000000" w:rsidR="00000000" w:rsidRPr="00000000">
        <w:rPr>
          <w:rFonts w:ascii="Arial" w:cs="Arial" w:eastAsia="Arial" w:hAnsi="Arial"/>
          <w:rtl w:val="0"/>
        </w:rPr>
        <w:t xml:space="preserve"> success probability for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48.101</w:t>
      </w:r>
      <w:r w:rsidDel="00000000" w:rsidR="00000000" w:rsidRPr="00000000">
        <w:rPr>
          <w:rFonts w:ascii="Arial" w:cs="Arial" w:eastAsia="Arial" w:hAnsi="Arial"/>
          <w:rtl w:val="0"/>
        </w:rPr>
        <w:t xml:space="preserve"> cost.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Cost Control:</w:t>
      </w:r>
      <w:r w:rsidDel="00000000" w:rsidR="00000000" w:rsidRPr="00000000">
        <w:rPr>
          <w:rFonts w:ascii="Arial" w:cs="Arial" w:eastAsia="Arial" w:hAnsi="Arial"/>
          <w:rtl w:val="0"/>
        </w:rPr>
        <w:t xml:space="preserve"> Human Worker (h1) tasks only get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 retry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Reliability:</w:t>
      </w:r>
      <w:r w:rsidDel="00000000" w:rsidR="00000000" w:rsidRPr="00000000">
        <w:rPr>
          <w:rFonts w:ascii="Arial" w:cs="Arial" w:eastAsia="Arial" w:hAnsi="Arial"/>
          <w:rtl w:val="0"/>
        </w:rPr>
        <w:t xml:space="preserve"> Robots get high retries: R3's t4_se1 gets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five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R2's t1_msb gets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four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 to ensure the 0.90 minimum is met.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mjYH6PZo56x0TF/qMG1pl4g57A==">CgMxLjAaJAoBMBIfCh0IB0IZCgVBcmlhbBIQQXJpYWwgVW5pY29kZSBNUzIOaC5iNWtjMWpyc2dlMDc4AHIhMUhMM2U2ZXVMeFpSVVNCX3V5S3o1NWlfY2hsX3MwVmlU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