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1aiii: Detailed Bullet Points (Precise, Technical, Formal)</w:t>
      </w:r>
    </w:p>
    <w:p w:rsidR="00000000" w:rsidDel="00000000" w:rsidP="00000000" w:rsidRDefault="00000000" w:rsidRPr="00000000" w14:paraId="00000002">
      <w:pPr>
        <w:spacing w:before="24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Summary (Agent Allocation):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h1: Executes sequential Electrical installation (t2) at Room H, then moves for sequential Plumbing installation (t3) at Rooms D and 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r1: Moves from Room B to Room F to execute Foundation preparation (t1_msa).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r2: Moves from Room C to Room G to execute Foundation preparation (t1_msb).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r3: Executes Finishing work (t4_se1) at Room J, followed by movement to Room I (via Room G) for the final t4_wcp1.</w:t>
      </w:r>
    </w:p>
    <w:p w:rsidR="00000000" w:rsidDel="00000000" w:rsidP="00000000" w:rsidRDefault="00000000" w:rsidRPr="00000000" w14:paraId="00000007">
      <w:pPr>
        <w:spacing w:before="24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Pareto Front Rationale: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 is the boundary of Pareto efficient solutions.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plots the maximum achievable Mission Success Probability for any given Total Cost, representing the optimal compromise in the bi-objective optimization space.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Optimal Constrained Solution (P ≥ 0.92):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ID: 7 (Minimum Cost solution for the constraint).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Mission Success Probability (P): 0.921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Cost: 48.732 units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Retry Assignments: Finishing work (wcp1) by r3 gets 5 retries. Both Foundation preparation tasks (msa, msb) get 3 retries.</w:t>
      </w:r>
    </w:p>
    <w:p w:rsidR="00000000" w:rsidDel="00000000" w:rsidP="00000000" w:rsidRDefault="00000000" w:rsidRPr="00000000" w14:paraId="0000000F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4kD8Yvx5QSfJ0ZA9T2vB2MncA==">CgMxLjA4AHIhMTJGcUpDN1RnSGwycDQ0NW1Bbjg5NUI4MFZmYnNxaFFC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